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Laboratorio: Control y Monitoreo con Node.js, MQTT y Gráficos en Tiempo Real</w:t>
      </w:r>
    </w:p>
    <w:p>
      <w:pPr>
        <w:pStyle w:val="Heading1"/>
      </w:pPr>
      <w:r>
        <w:t>🎯 Objetivos</w:t>
      </w:r>
    </w:p>
    <w:p>
      <w:r>
        <w:t>- Configurar un servidor con Node.js y Express.</w:t>
        <w:br/>
        <w:t>- Integrar el paquete MQTT para publicar y suscribirse a tópicos.</w:t>
        <w:br/>
        <w:t>- Crear un frontend responsivo en HTML con botones que publiquen mensajes MQTT.</w:t>
        <w:br/>
        <w:t>- Visualizar datos recibidos de un tópico MQTT en un gráfico en tiempo real estilo osciloscopio.</w:t>
      </w:r>
    </w:p>
    <w:p>
      <w:pPr>
        <w:pStyle w:val="Heading1"/>
      </w:pPr>
      <w:r>
        <w:t>🛠️ Materiales</w:t>
      </w:r>
    </w:p>
    <w:p>
      <w:r>
        <w:t>- PC con Node.js instalado (v14 o superior).</w:t>
        <w:br/>
        <w:t>- Editor de código (Visual Studio Code recomendado).</w:t>
        <w:br/>
        <w:t>- Paquetes npm: express, mqtt, socket.io.</w:t>
        <w:br/>
        <w:t>- Navegador web.</w:t>
        <w:br/>
        <w:t>- Un broker MQTT local o en la nube (ej. Mosquitto, HiveMQ, EMQX, etc.).</w:t>
      </w:r>
    </w:p>
    <w:p>
      <w:pPr>
        <w:pStyle w:val="Heading1"/>
      </w:pPr>
      <w:r>
        <w:t>📌 Desarrollo</w:t>
      </w:r>
    </w:p>
    <w:p>
      <w:pPr>
        <w:pStyle w:val="Heading2"/>
      </w:pPr>
      <w:r>
        <w:t>1. Inicializar proyecto Node.js</w:t>
      </w:r>
    </w:p>
    <w:p>
      <w:r>
        <w:t>mkdir lab-mqtt</w:t>
        <w:br/>
        <w:t>cd lab-mqtt</w:t>
        <w:br/>
        <w:t>npm init -y</w:t>
        <w:br/>
        <w:t>npm install express mqtt socket.io</w:t>
      </w:r>
    </w:p>
    <w:p>
      <w:pPr>
        <w:pStyle w:val="Heading2"/>
      </w:pPr>
      <w:r>
        <w:t>2. Crear servidor con Express y MQTT</w:t>
      </w:r>
    </w:p>
    <w:p>
      <w:r>
        <w:t>Archivo server.js:</w:t>
        <w:br/>
        <w:t>- Configura un servidor Express que sirva un archivo index.html.</w:t>
        <w:br/>
        <w:t>- Conecta al broker MQTT.</w:t>
        <w:br/>
        <w:t>- Expone rutas /on y /off para que el frontend publique al tópico codigo/relay.</w:t>
        <w:br/>
        <w:t>- Se suscribe al tópico codigo/sensor y reenvía datos al navegador con Socket.io.</w:t>
      </w:r>
    </w:p>
    <w:p>
      <w:pPr>
        <w:pStyle w:val="Heading2"/>
      </w:pPr>
      <w:r>
        <w:t>3. Crear carpeta public con index.html</w:t>
      </w:r>
    </w:p>
    <w:p>
      <w:r>
        <w:t>Este archivo contiene:</w:t>
        <w:br/>
        <w:t>- Dos botones (ON y OFF) que hacen fetch al servidor.</w:t>
        <w:br/>
        <w:t>- Un campo &lt;div&gt; para mostrar el valor recibido del sensor.</w:t>
        <w:br/>
        <w:t>- Un gráfico con Chart.js en tiempo real que recibe los datos desde Socket.io.</w:t>
        <w:br/>
        <w:t>- Estilos CSS para hacerlo responsivo y con diseño moderno.</w:t>
      </w:r>
    </w:p>
    <w:p>
      <w:pPr>
        <w:pStyle w:val="Heading2"/>
      </w:pPr>
      <w:r>
        <w:t>4. Integrar Chart.js</w:t>
      </w:r>
    </w:p>
    <w:p>
      <w:r>
        <w:t>Se carga desde CDN:</w:t>
        <w:br/>
        <w:t>&lt;script src="https://cdn.jsdelivr.net/npm/chart.js"&gt;&lt;/script&gt;</w:t>
        <w:br/>
        <w:t>- Se configura un gráfico de tipo line.</w:t>
        <w:br/>
        <w:t>- Se fija el eje Y entre 0 y 1030.</w:t>
        <w:br/>
        <w:t>- Se limita a mostrar solo los últimos 20 puntos.</w:t>
      </w:r>
    </w:p>
    <w:p>
      <w:pPr>
        <w:pStyle w:val="Heading2"/>
      </w:pPr>
      <w:r>
        <w:t>5. Responsividad y estilo</w:t>
      </w:r>
    </w:p>
    <w:p>
      <w:r>
        <w:t>- Los botones tienen colores verde/rojo.</w:t>
        <w:br/>
        <w:t>- El gráfico ocupa el 90% de la pantalla vertical.</w:t>
        <w:br/>
        <w:t>- La interfaz se adapta en móviles y pantallas pequeñas.</w:t>
      </w:r>
    </w:p>
    <w:p>
      <w:pPr>
        <w:pStyle w:val="Heading1"/>
      </w:pPr>
      <w:r>
        <w:t>▶️ Ejecución</w:t>
      </w:r>
    </w:p>
    <w:p>
      <w:r>
        <w:t>1. Levantar el servidor:</w:t>
        <w:br/>
        <w:t xml:space="preserve">   node server.js</w:t>
        <w:br/>
        <w:br/>
        <w:t>2. Abrir navegador en:</w:t>
        <w:br/>
        <w:t xml:space="preserve">   http://localhost:3000</w:t>
        <w:br/>
        <w:br/>
        <w:t>3. Probar los botones ON y OFF → Se publican mensajes en el tópico codigo/relay.</w:t>
        <w:br/>
        <w:t>4. Publicar mensajes en el broker en el tópico codigo/sensor → Se visualizan en el gráfico en tiempo real.</w:t>
      </w:r>
    </w:p>
    <w:p>
      <w:pPr>
        <w:pStyle w:val="Heading1"/>
      </w:pPr>
      <w:r>
        <w:t>📚 Resultados esperados</w:t>
      </w:r>
    </w:p>
    <w:p>
      <w:r>
        <w:t>- Al presionar los botones se envían mensajes MQTT.</w:t>
        <w:br/>
        <w:t>- En el navegador se observa el valor actual del sensor en texto y en un gráfico de línea.</w:t>
        <w:br/>
        <w:t>- El gráfico se comporta como un osciloscopio simple, avanzando en el tiempo.</w:t>
      </w:r>
    </w:p>
    <w:p>
      <w:pPr>
        <w:pStyle w:val="Heading1"/>
      </w:pPr>
      <w:r>
        <w:t>📝 Tarea para el estudiante</w:t>
      </w:r>
    </w:p>
    <w:p>
      <w:r>
        <w:t>👉 Modificar el proyecto para que soporte:</w:t>
        <w:br/>
        <w:t>1. Cuatro botones, que publiquen en el mismo tópico codigo/relay con los siguientes valores:</w:t>
        <w:br/>
        <w:t xml:space="preserve">   - ON1, OFF1, ON2, OFF2.</w:t>
        <w:br/>
        <w:t>2. Dos gráficos independientes en la misma página, mostrando valores de:</w:t>
        <w:br/>
        <w:t xml:space="preserve">   - codigo/sensor1</w:t>
        <w:br/>
        <w:t xml:space="preserve">   - codigo/sensor2.</w:t>
        <w:br/>
        <w:br/>
        <w:t>💡 Reto adicional:</w:t>
        <w:br/>
        <w:t>- Hacer que cada gráfico tenga un color distinto (ej. azul y rojo).</w:t>
        <w:br/>
        <w:t>- Organizar los botones en una cuadrícula responsiva.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