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Trabajo de Laboratorio</w:t>
      </w:r>
    </w:p>
    <w:p>
      <w:r>
        <w:t>Tema: Enclavamiento y Desenclavamiento con PPDuino Nano</w:t>
        <w:br/>
      </w:r>
    </w:p>
    <w:p>
      <w:pPr>
        <w:pStyle w:val="Heading1"/>
      </w:pPr>
      <w:r>
        <w:t>🎯 Objetivos</w:t>
      </w:r>
    </w:p>
    <w:p>
      <w:r>
        <w:t>• Comprender el concepto de enclavamiento electrónico mediante el uso de un pulsador y un LED.</w:t>
      </w:r>
    </w:p>
    <w:p>
      <w:r>
        <w:t>• Aplicar un algoritmo de control en el módulo educativo PPDuino Nano.</w:t>
      </w:r>
    </w:p>
    <w:p>
      <w:r>
        <w:t>• Reconocer la importancia del anti-rebote en sistemas digitales.</w:t>
      </w:r>
    </w:p>
    <w:p>
      <w:r>
        <w:t>• Relacionar el uso del pulsador externo como dispositivo de entrada con el control de salidas.</w:t>
      </w:r>
    </w:p>
    <w:p>
      <w:pPr>
        <w:pStyle w:val="Heading1"/>
      </w:pPr>
      <w:r>
        <w:t>📦 Materiales requeridos</w:t>
      </w:r>
    </w:p>
    <w:p>
      <w:r>
        <w:t>• 1 módulo educativo PPDuino Nano</w:t>
      </w:r>
    </w:p>
    <w:p>
      <w:r>
        <w:t>• 1 pulsador externo</w:t>
      </w:r>
    </w:p>
    <w:p>
      <w:r>
        <w:t>• 1 resistencia de 10 kΩ (solo si no se usa la resistencia interna de pull-up)</w:t>
      </w:r>
    </w:p>
    <w:p>
      <w:r>
        <w:t>• Cables de conexión (jumpers)</w:t>
      </w:r>
    </w:p>
    <w:p>
      <w:r>
        <w:t>• Computadora con Arduino IDE instalado</w:t>
      </w:r>
    </w:p>
    <w:p>
      <w:r>
        <w:t>• Cable USB para conexión al PPDuino Nano</w:t>
      </w:r>
    </w:p>
    <w:p>
      <w:pPr>
        <w:pStyle w:val="Heading1"/>
      </w:pPr>
      <w:r>
        <w:t>📖 Conceptos previos</w:t>
      </w:r>
    </w:p>
    <w:p>
      <w:r>
        <w:t>• Enclavamiento: un sistema que mantiene su estado (encendido/apagado) hasta que reciba una nueva orden.</w:t>
      </w:r>
    </w:p>
    <w:p>
      <w:r>
        <w:t>• Toggle: cada pulsación del pulsador alterna el estado de la salida.</w:t>
      </w:r>
    </w:p>
    <w:p>
      <w:r>
        <w:t>• Anti-rebote: evita lecturas falsas cuando se presiona un botón mecánico.</w:t>
      </w:r>
    </w:p>
    <w:p>
      <w:r>
        <w:t>• PPDuino Nano: módulo educativo con componentes integrados (LEDs, resistencias, salidas), donde el estudiante se enfoca en el algoritmo.</w:t>
      </w:r>
    </w:p>
    <w:p>
      <w:pPr>
        <w:pStyle w:val="Heading1"/>
      </w:pPr>
      <w:r>
        <w:t>⚙️ Circuito a implementar</w:t>
      </w:r>
    </w:p>
    <w:p>
      <w:r>
        <w:t>- LED integrado en el pin 9 del PPDuino Nano (no requiere montaje externo).</w:t>
        <w:br/>
        <w:t>- Pulsador externo conectado entre el pin 17 y GND.</w:t>
        <w:br/>
        <w:t>- El programa usará la resistencia de pull-up interna del microcontrolador.</w:t>
      </w:r>
    </w:p>
    <w:p>
      <w:pPr>
        <w:pStyle w:val="Heading1"/>
      </w:pPr>
      <w:r>
        <w:t>💻 Programa en Arduino IDE</w:t>
      </w:r>
    </w:p>
    <w:p>
      <w:r>
        <w:br/>
        <w:t>const int pinPulsador = 17;   // Pulsador externo</w:t>
        <w:br/>
        <w:t>const int pinSalida   = 9;    // LED integrado en el PPDuino Nano</w:t>
        <w:br/>
        <w:br/>
        <w:t>unsigned long lastDebounceTime = 0;</w:t>
        <w:br/>
        <w:t>const unsigned long debounceDelay = 50; // Tiempo de anti-rebote (ms)</w:t>
        <w:br/>
        <w:br/>
        <w:t xml:space="preserve">int lastButtonState = HIGH; </w:t>
        <w:br/>
        <w:t>int buttonState = HIGH;</w:t>
        <w:br/>
        <w:t>bool salidaLatched = false; // Estado actual del LED</w:t>
        <w:br/>
        <w:br/>
        <w:t>void setup() {</w:t>
        <w:br/>
        <w:t xml:space="preserve">  pinMode(pinPulsador, INPUT_PULLUP);</w:t>
        <w:br/>
        <w:t xml:space="preserve">  pinMode(pinSalida, OUTPUT);</w:t>
        <w:br/>
        <w:t xml:space="preserve">  digitalWrite(pinSalida, LOW);</w:t>
        <w:br/>
        <w:t>}</w:t>
        <w:br/>
        <w:br/>
        <w:t>void loop() {</w:t>
        <w:br/>
        <w:t xml:space="preserve">  int reading = digitalRead(pinPulsador);</w:t>
        <w:br/>
        <w:br/>
        <w:t xml:space="preserve">  if (reading != lastButtonState) {</w:t>
        <w:br/>
        <w:t xml:space="preserve">    lastDebounceTime = millis();</w:t>
        <w:br/>
        <w:t xml:space="preserve">  }</w:t>
        <w:br/>
        <w:br/>
        <w:t xml:space="preserve">  if ((millis() - lastDebounceTime) &gt; debounceDelay) {</w:t>
        <w:br/>
        <w:t xml:space="preserve">    if (reading != buttonState) {</w:t>
        <w:br/>
        <w:t xml:space="preserve">      buttonState = reading;</w:t>
        <w:br/>
        <w:t xml:space="preserve">      if (buttonState == LOW) {</w:t>
        <w:br/>
        <w:t xml:space="preserve">        salidaLatched = !salidaLatched;</w:t>
        <w:br/>
        <w:t xml:space="preserve">        digitalWrite(pinSalida, salidaLatched ? HIGH : LOW);</w:t>
        <w:br/>
        <w:t xml:space="preserve">      }</w:t>
        <w:br/>
        <w:t xml:space="preserve">    }</w:t>
        <w:br/>
        <w:t xml:space="preserve">  }</w:t>
        <w:br/>
        <w:br/>
        <w:t xml:space="preserve">  lastButtonState = reading;</w:t>
        <w:br/>
        <w:t>}</w:t>
        <w:br/>
      </w:r>
    </w:p>
    <w:p>
      <w:pPr>
        <w:pStyle w:val="Heading1"/>
      </w:pPr>
      <w:r>
        <w:t>🧪 Procedimiento</w:t>
      </w:r>
    </w:p>
    <w:p>
      <w:r>
        <w:t>• Conectar el pulsador externo entre el pin 17 del PPDuino Nano y GND.</w:t>
      </w:r>
    </w:p>
    <w:p>
      <w:r>
        <w:t>• Conectar la placa al computador mediante el cable USB.</w:t>
      </w:r>
    </w:p>
    <w:p>
      <w:r>
        <w:t>• Abrir Arduino IDE y copiar el código del programa.</w:t>
      </w:r>
    </w:p>
    <w:p>
      <w:r>
        <w:t>• Compilar y cargar el programa en el PPDuino Nano.</w:t>
      </w:r>
    </w:p>
    <w:p>
      <w:r>
        <w:t>• Presionar el pulsador y observar el comportamiento del LED en el pin 9: Una pulsación lo enciende, la siguiente lo apaga, y así sucesivamente.</w:t>
      </w:r>
    </w:p>
    <w:p>
      <w:pPr>
        <w:pStyle w:val="Heading1"/>
      </w:pPr>
      <w:r>
        <w:t>📚 Actividades de análisis</w:t>
      </w:r>
    </w:p>
    <w:p>
      <w:r>
        <w:t>• Dibujar el diagrama lógico del sistema (entrada: pulsador, salida: LED).</w:t>
      </w:r>
    </w:p>
    <w:p>
      <w:r>
        <w:t>• Identificar en el código la línea que genera el enclavamiento (salidaLatched = !salidaLatched;).</w:t>
      </w:r>
    </w:p>
    <w:p>
      <w:r>
        <w:t>• Explicar por qué se usa la instrucción INPUT_PULLUP en el pulsador.</w:t>
      </w:r>
    </w:p>
    <w:p>
      <w:r>
        <w:t>• Analizar qué pasaría si no se aplicara anti-rebote.</w:t>
      </w:r>
    </w:p>
    <w:p>
      <w:r>
        <w:t>• Investigar cómo se implementa el enclavamiento en circuitos eléctricos industriales (ej. contactores con botones de marcha y paro).</w:t>
      </w:r>
    </w:p>
    <w:p>
      <w:r>
        <w:t>• Proponer una modificación al código para incluir un segundo pulsador de RESET que apague el LED.</w:t>
      </w:r>
    </w:p>
    <w:p>
      <w:pPr>
        <w:pStyle w:val="Heading1"/>
      </w:pPr>
      <w:r>
        <w:t>📝 Conclusiones</w:t>
      </w:r>
    </w:p>
    <w:p>
      <w:r>
        <w:t>1. ________________________________________________</w:t>
      </w:r>
    </w:p>
    <w:p>
      <w:r>
        <w:t>2. ________________________________________________</w:t>
      </w:r>
    </w:p>
    <w:p>
      <w:r>
        <w:t>3. 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